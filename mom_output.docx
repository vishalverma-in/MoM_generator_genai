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Minutes of the Meeting</w:t>
      </w:r>
    </w:p>
    <w:p>
      <w:pPr>
        <w:pStyle w:val="Heading2"/>
      </w:pPr>
      <w:r>
        <w:t>Minutes of Meeting</w:t>
      </w:r>
    </w:p>
    <w:p>
      <w:pPr>
        <w:spacing w:after="120"/>
      </w:pPr>
    </w:p>
    <w:p>
      <w:pPr>
        <w:spacing w:after="120"/>
      </w:pPr>
      <w:r>
        <w:t>**Date:** October 26, 2023</w:t>
      </w:r>
    </w:p>
    <w:p>
      <w:pPr>
        <w:spacing w:after="120"/>
      </w:pPr>
    </w:p>
    <w:p>
      <w:pPr>
        <w:spacing w:after="120"/>
      </w:pPr>
      <w:r>
        <w:t>**Attendees:** Speaker 1, Speaker 2, John (Speaker 3)</w:t>
      </w:r>
    </w:p>
    <w:p>
      <w:pPr>
        <w:spacing w:after="120"/>
      </w:pPr>
    </w:p>
    <w:p>
      <w:pPr>
        <w:spacing w:after="120"/>
      </w:pPr>
      <w:r>
        <w:t>**1. Key Discussion Points:**</w:t>
      </w:r>
    </w:p>
    <w:p>
      <w:pPr>
        <w:spacing w:after="120"/>
      </w:pPr>
    </w:p>
    <w:p>
      <w:pPr>
        <w:spacing w:after="120"/>
      </w:pPr>
      <w:r>
        <w:t>*   **Project Timeline:** Discussion focused on finalizing the project deadline.</w:t>
      </w:r>
    </w:p>
    <w:p>
      <w:pPr>
        <w:spacing w:after="120"/>
      </w:pPr>
      <w:r>
        <w:t>*   **Design Phase:** Assignment of responsibility for the design phase.</w:t>
      </w:r>
    </w:p>
    <w:p>
      <w:pPr>
        <w:spacing w:after="120"/>
      </w:pPr>
      <w:r>
        <w:t>*   **Follow-up Meeting:** Agreement to schedule a follow-up meeting to review progress.</w:t>
      </w:r>
    </w:p>
    <w:p>
      <w:pPr>
        <w:spacing w:after="120"/>
      </w:pPr>
    </w:p>
    <w:p>
      <w:pPr>
        <w:spacing w:after="120"/>
      </w:pPr>
      <w:r>
        <w:t>**2. Decisions Made:**</w:t>
      </w:r>
    </w:p>
    <w:p>
      <w:pPr>
        <w:spacing w:after="120"/>
      </w:pPr>
    </w:p>
    <w:p>
      <w:pPr>
        <w:spacing w:after="120"/>
      </w:pPr>
      <w:r>
        <w:t>*   **Project Deadline:** The project deadline was set for the end of next month (November 30, 2023).</w:t>
      </w:r>
    </w:p>
    <w:p>
      <w:pPr>
        <w:spacing w:after="120"/>
      </w:pPr>
      <w:r>
        <w:t>*   **Design Phase Owner:** John (Speaker 3) was assigned ownership of the design phase.</w:t>
      </w:r>
    </w:p>
    <w:p>
      <w:pPr>
        <w:spacing w:after="120"/>
      </w:pPr>
      <w:r>
        <w:t>*   **Follow-up Meeting:** A follow-up meeting was scheduled for next week.</w:t>
      </w:r>
    </w:p>
    <w:p>
      <w:pPr>
        <w:spacing w:after="120"/>
      </w:pPr>
    </w:p>
    <w:p>
      <w:pPr>
        <w:spacing w:after="120"/>
      </w:pPr>
      <w:r>
        <w:t>**3. Action Items:**</w:t>
      </w:r>
    </w:p>
    <w:p>
      <w:pPr>
        <w:spacing w:after="120"/>
      </w:pPr>
    </w:p>
    <w:p>
      <w:pPr>
        <w:spacing w:after="120"/>
      </w:pPr>
      <w:r>
        <w:t>*   **Design Phase:** John (Speaker 3) to complete the design phase.</w:t>
      </w:r>
    </w:p>
    <w:p>
      <w:pPr>
        <w:spacing w:after="120"/>
      </w:pPr>
      <w:r>
        <w:t>*   **Schedule Follow-up Meeting:** Speaker 2 to schedule a follow-up meeting for next week.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